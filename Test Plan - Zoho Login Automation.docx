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- Zoho Login Automation</w:t>
      </w:r>
    </w:p>
    <w:p>
      <w:pPr>
        <w:pStyle w:val="Heading1"/>
      </w:pPr>
      <w:r>
        <w:t>Test Plan for Zoho Login Automation</w:t>
      </w:r>
    </w:p>
    <w:p>
      <w:pPr>
        <w:pStyle w:val="Heading1"/>
      </w:pPr>
      <w:r>
        <w:t>Project Title: Selenium Automation for Zoho Login Validation</w:t>
      </w:r>
    </w:p>
    <w:p>
      <w:r>
        <w:t>Prepared By: Aadhitya</w:t>
      </w:r>
    </w:p>
    <w:p>
      <w:r>
        <w:t>Date: July 3, 2025</w:t>
      </w:r>
    </w:p>
    <w:p>
      <w:pPr>
        <w:pStyle w:val="Heading1"/>
      </w:pPr>
      <w:r>
        <w:t>1. Objective</w:t>
      </w:r>
    </w:p>
    <w:p>
      <w:r>
        <w:t>To automate and validate the login functionality of the Zoho Accounts login portal using two Selenium-based scripts:</w:t>
      </w:r>
    </w:p>
    <w:p>
      <w:pPr>
        <w:pStyle w:val="Heading1"/>
      </w:pPr>
      <w:r>
        <w:t>1. Script 1: Basic Title Verification with JavaScript Alert</w:t>
      </w:r>
    </w:p>
    <w:p>
      <w:r>
        <w:t>2. Script 2: Full Login Flow with Email/Password Input, Screenshot Capture, and Report Generation</w:t>
      </w:r>
    </w:p>
    <w:p>
      <w:pPr>
        <w:pStyle w:val="Heading1"/>
      </w:pPr>
      <w:r>
        <w:t>This test ensures the login workflow behaves as expected and provides a mechanism for regression checks.</w:t>
      </w:r>
    </w:p>
    <w:p>
      <w:pPr>
        <w:pStyle w:val="Heading1"/>
      </w:pPr>
      <w:r>
        <w:t>2. Scope</w:t>
      </w:r>
    </w:p>
    <w:p>
      <w:r>
        <w:t>- Accessing the login page</w:t>
      </w:r>
    </w:p>
    <w:p>
      <w:r>
        <w:t>- Verifying the page title content via JavaScript alert</w:t>
      </w:r>
    </w:p>
    <w:p>
      <w:r>
        <w:t>- Logging into Zoho with valid credentials</w:t>
      </w:r>
    </w:p>
    <w:p>
      <w:r>
        <w:t>- Capturing screenshots before and after login</w:t>
      </w:r>
    </w:p>
    <w:p>
      <w:r>
        <w:t>- Logging test status to Excel, HTML, and log file formats</w:t>
      </w:r>
    </w:p>
    <w:p>
      <w:pPr>
        <w:pStyle w:val="Heading1"/>
      </w:pPr>
      <w:r>
        <w:t>3. Tools Used</w:t>
      </w:r>
    </w:p>
    <w:p>
      <w:r>
        <w:t>- Python 3.x</w:t>
      </w:r>
    </w:p>
    <w:p>
      <w:r>
        <w:t>- Selenium WebDriver</w:t>
      </w:r>
    </w:p>
    <w:p>
      <w:r>
        <w:t>- ChromeDriver (via webdriver_manager)</w:t>
      </w:r>
    </w:p>
    <w:p>
      <w:r>
        <w:t>- openpyxl for Excel</w:t>
      </w:r>
    </w:p>
    <w:p>
      <w:r>
        <w:t>- Standard logging module for .log file</w:t>
      </w:r>
    </w:p>
    <w:p>
      <w:pPr>
        <w:pStyle w:val="Heading1"/>
      </w:pPr>
      <w:r>
        <w:t>4. Test Environment</w:t>
      </w:r>
    </w:p>
    <w:p>
      <w:r>
        <w:t>- OS: Windows 10/11</w:t>
      </w:r>
    </w:p>
    <w:p>
      <w:r>
        <w:t>- Browser: Google Chrome (latest version)</w:t>
      </w:r>
    </w:p>
    <w:p>
      <w:r>
        <w:t>- IDE: PyCharm</w:t>
      </w:r>
    </w:p>
    <w:p>
      <w:r>
        <w:t>- Python libraries: selenium, webdriver-manager, openpyxl</w:t>
      </w:r>
    </w:p>
    <w:p>
      <w:pPr>
        <w:pStyle w:val="Heading1"/>
      </w:pPr>
      <w:r>
        <w:t>5. Test Scenarios and Scripts</w:t>
      </w:r>
    </w:p>
    <w:p>
      <w:pPr>
        <w:pStyle w:val="Heading1"/>
      </w:pPr>
      <w:r>
        <w:t>A. Script 1: Page Title Verification with Alert</w:t>
      </w:r>
    </w:p>
    <w:p>
      <w:r>
        <w:t>File Name: zoho_alert_test.py</w:t>
      </w:r>
    </w:p>
    <w:p>
      <w:pPr>
        <w:pStyle w:val="Heading1"/>
      </w:pPr>
      <w:r>
        <w:t>Step | Description | Expected Outcome</w:t>
      </w:r>
    </w:p>
    <w:p>
      <w:r>
        <w:t>---- | ----------- | ----------------</w:t>
      </w:r>
    </w:p>
    <w:p>
      <w:r>
        <w:t>1 | Navigate to Zoho login page | Page loads without error</w:t>
      </w:r>
    </w:p>
    <w:p>
      <w:r>
        <w:t>2 | Capture title using Selenium | Title includes "Zoho" or "accounts"</w:t>
      </w:r>
    </w:p>
    <w:p>
      <w:r>
        <w:t>3 | Show result via JavaScript alert | Alert shows correct message</w:t>
      </w:r>
    </w:p>
    <w:p>
      <w:r>
        <w:t>4 | Accept alert and quit browser | Alert closes, browser exits cleanly</w:t>
      </w:r>
    </w:p>
    <w:p>
      <w:pPr>
        <w:pStyle w:val="Heading1"/>
      </w:pPr>
      <w:r>
        <w:t>B. Script 2: Full Login with Reporting</w:t>
      </w:r>
    </w:p>
    <w:p>
      <w:r>
        <w:t>File Name: zoho_login_report.py</w:t>
      </w:r>
    </w:p>
    <w:p>
      <w:pPr>
        <w:pStyle w:val="Heading1"/>
      </w:pPr>
      <w:r>
        <w:t>Step | Description | Expected Outcome</w:t>
      </w:r>
    </w:p>
    <w:p>
      <w:r>
        <w:t>---- | ----------- | ----------------</w:t>
      </w:r>
    </w:p>
    <w:p>
      <w:r>
        <w:t>1 | Navigate to Zoho login page | Page loads and email field is visible</w:t>
      </w:r>
    </w:p>
    <w:p>
      <w:r>
        <w:t>2 | Enter email | Email accepted and moves to password screen</w:t>
      </w:r>
    </w:p>
    <w:p>
      <w:r>
        <w:t>3 | Enter password and login | Dashboard or landing page loads successfully</w:t>
      </w:r>
    </w:p>
    <w:p>
      <w:r>
        <w:t>4 | Capture screenshots | Stored in /screenshots/ folder</w:t>
      </w:r>
    </w:p>
    <w:p>
      <w:r>
        <w:t>5 | Log results to .log, .xlsx, .html | Reports created in /reports/ folder</w:t>
      </w:r>
    </w:p>
    <w:p>
      <w:pPr>
        <w:pStyle w:val="Heading1"/>
      </w:pPr>
      <w:r>
        <w:t>Note: Script may fail if MFA or CAPTCHA is enforced by Zoho.</w:t>
      </w:r>
    </w:p>
    <w:p>
      <w:pPr>
        <w:pStyle w:val="Heading1"/>
      </w:pPr>
      <w:r>
        <w:t>6. Pass/Fail Criteria</w:t>
      </w:r>
    </w:p>
    <w:p>
      <w:pPr>
        <w:pStyle w:val="Heading1"/>
      </w:pPr>
      <w:r>
        <w:t>Criteria | Result</w:t>
      </w:r>
    </w:p>
    <w:p>
      <w:r>
        <w:t>-------- | ------</w:t>
      </w:r>
    </w:p>
    <w:p>
      <w:r>
        <w:t>Title alert script runs and shows message | ✅ PASS</w:t>
      </w:r>
    </w:p>
    <w:p>
      <w:r>
        <w:t>Login script completes with screenshot + report | ✅ PASS</w:t>
      </w:r>
    </w:p>
    <w:p>
      <w:r>
        <w:t>Any step fails or element not found | ❌ FAIL</w:t>
      </w:r>
    </w:p>
    <w:p>
      <w:pPr>
        <w:pStyle w:val="Heading1"/>
      </w:pPr>
      <w:r>
        <w:t>7. Reporting and Output</w:t>
      </w:r>
    </w:p>
    <w:p>
      <w:r>
        <w:t>- Screenshots saved at: /screenshots/</w:t>
      </w:r>
    </w:p>
    <w:p>
      <w:r>
        <w:t>- Logs saved to: reports/zoho_login.log</w:t>
      </w:r>
    </w:p>
    <w:p>
      <w:r>
        <w:t>- Excel report: reports/zoho_login.xlsx</w:t>
      </w:r>
    </w:p>
    <w:p>
      <w:r>
        <w:t>- HTML report: reports/zoho_login.html</w:t>
      </w:r>
    </w:p>
    <w:p>
      <w:pPr>
        <w:pStyle w:val="Heading1"/>
      </w:pPr>
      <w:r>
        <w:t>8. Assumptions and Constraints</w:t>
      </w:r>
    </w:p>
    <w:p>
      <w:r>
        <w:t>- Zoho account does not have MFA or CAPTCHA enabled</w:t>
      </w:r>
    </w:p>
    <w:p>
      <w:r>
        <w:t>- Internet connection is stable</w:t>
      </w:r>
    </w:p>
    <w:p>
      <w:r>
        <w:t>- Test email/password credentials are valid</w:t>
      </w:r>
    </w:p>
    <w:p>
      <w:pPr>
        <w:pStyle w:val="Heading1"/>
      </w:pPr>
      <w:r>
        <w:t>9. Future Recommendations</w:t>
      </w:r>
    </w:p>
    <w:p>
      <w:r>
        <w:t>- Include logout verification</w:t>
      </w:r>
    </w:p>
    <w:p>
      <w:r>
        <w:t>- Integrate cookie handling for session reuse</w:t>
      </w:r>
    </w:p>
    <w:p>
      <w:r>
        <w:t>- Run using headless Chrome for CI/CD environments</w:t>
      </w:r>
    </w:p>
    <w:p>
      <w:r>
        <w:t>- Hook reports into Jenkins or GitHub Actions</w:t>
      </w:r>
    </w:p>
    <w:p>
      <w:pPr>
        <w:pStyle w:val="Heading1"/>
      </w:pPr>
      <w:r>
        <w:t>End of Test Plan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